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एक बार की बात है एक गरीब औरत थी जिसका नाम आयशा था वह एक छोटे से गांव में अपने माता पिता और छोटे भाई बहनों के साथ रहती थी उसके पिता एक किसान थे लेकिन खेत बहुत उपजाऊ नहीं था और वह अक्सर किसी तरह का गुजारा करते थे आयशा एक बुद्धिमान और जिज्ञासु लड़की थी वह अपने आसपास की दुनिया के बारे में जानना पसंद करती थी वह एक वैज्ञानिक बनने का सपना देखी थी लेकिन वह जानती थी कि अपने परिवार की वित्तीय स्थिति के कारण उसे अपना लक्ष्य हासिल करना मुश्किल होगा एक दिन बीमार पड़ गए वह काम करने में असमर्थ थे और परिवार की आए और भी काम हो गई आयशा को अपने परिवार की मदद करने के लिए स्कूल छोड़ना पड़ा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